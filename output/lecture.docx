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ctu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Термин " экономика " и его производные " экономия " является результатом слияния греческих слов " aucos " - дом, домашнее хозяйство и " nos " - управление, право. " Экономические ресурсы " - это природные, людские и производственные ресурсы, которые используются для производства товаров и услуг. Конечным результатом работы экономиста являются принципы и теории. Существуют два основных метода формирования таких принципов и моделей - индуктивный и дедуктивный. Когда экономист действует очень индуктивно, он начинается с накопления и систематизации фактов, которые затем анализируются таким образом, чтобы создать синтез или принцип. Таким образом, переход от фактов к теории. Эффект вычета начинается с теории, которая затем проверяется большим числом фактов. Теория может быть подтверждена или опровергнута фактами. Следует отметить, что концепции принципа "теория", "закон" в экономической теории очень специфичны, они действуют как синонимы. Дельфины и другие зубные киты, или одонтоцетиты, используют свою голову для создания звуков, которые помогают им общаться, направлять и охотиться на них в самом мрачном морском мире. Эти звуки, иногда напоминающие голос мужчины, раскрывают информацию об их темном морском мире, который имеет решающее значение для выживания. Исследователи изучали последовательности ДНК генов, которые выражаются в акустических жировых телах, измеряли выражение генов морских свиней и белых дельфинов Тихого океана.</w:t>
        <w:br/>
        <w:br/>
        <w:t>1. Термин " экономика " и его _____ " экономия " является результатом слияния греческих слов " aucos " - дом, домашнее хозяйство и " nos " - управление, право. "?</w:t>
        <w:br/>
        <w:t>a. производные</w:t>
        <w:br/>
        <w:t>b. на</w:t>
        <w:br/>
        <w:t>c. эти</w:t>
        <w:br/>
        <w:t>d. мужчины</w:t>
        <w:br/>
        <w:br/>
        <w:t>2. Экономические ресурсы " - это природные, людские и производственные ресурсы, которые _____ для производства товаров и услуг.?</w:t>
        <w:br/>
        <w:t>a. и</w:t>
        <w:br/>
        <w:t>b. который</w:t>
        <w:br/>
        <w:t>c. днк</w:t>
        <w:br/>
        <w:t>d. используются</w:t>
        <w:br/>
        <w:br/>
        <w:t>3. Конечным результатом работы экономиста являются _____ и теории.?</w:t>
        <w:br/>
        <w:t>a. звуков</w:t>
        <w:br/>
        <w:t>b. дом</w:t>
        <w:br/>
        <w:t>c. который</w:t>
        <w:br/>
        <w:t>d. принципы</w:t>
        <w:br/>
        <w:br/>
        <w:t>4. Существуют два основных метода формирования таких принципов и моделей - _____ и дедуктивный.?</w:t>
        <w:br/>
        <w:t>a. индуктивный</w:t>
        <w:br/>
        <w:t>b. дельфинов</w:t>
        <w:br/>
        <w:t>c. работы</w:t>
        <w:br/>
        <w:t>d. принципов</w:t>
        <w:br/>
        <w:br/>
        <w:t>5. Когда экономист действует очень индуктивно, он начинается с накопления и систематизации фактов, которые затем анализируются _____ образом, чтобы создать синтез или принцип.?</w:t>
        <w:br/>
        <w:t>a. для</w:t>
        <w:br/>
        <w:t>b. греческих</w:t>
        <w:br/>
        <w:t>c. он</w:t>
        <w:br/>
        <w:t>d. таким</w:t>
        <w:br/>
        <w:br/>
        <w:t>6. _____ вычета начинается с теории, которая затем проверяется большим числом фактов.?</w:t>
        <w:br/>
        <w:t>a. эффект</w:t>
        <w:br/>
        <w:t>b. и</w:t>
        <w:br/>
        <w:t>c. являются</w:t>
        <w:br/>
        <w:t>d. формирования</w:t>
        <w:br/>
        <w:br/>
        <w:t>7. Теория может быть подтверждена или _____ фактами.?</w:t>
        <w:br/>
        <w:t>a. генов</w:t>
        <w:br/>
        <w:t>b. опровергнута</w:t>
        <w:br/>
        <w:t>c. белых</w:t>
        <w:br/>
        <w:t>d. другие</w:t>
        <w:br/>
        <w:br/>
        <w:t>8. Следует _____, что концепции принципа "теория", "закон" в экономической теории очень специфичны, они действуют как синонимы.?</w:t>
        <w:br/>
        <w:t>a. отметить</w:t>
        <w:br/>
        <w:t>b. которые</w:t>
        <w:br/>
        <w:t>c. выживания</w:t>
        <w:br/>
        <w:t>d. голову</w:t>
        <w:br/>
        <w:br/>
        <w:t>9. Дельфины и другие зубные _____, или одонтоцетиты, используют свою голову для создания звуков, которые помогают им общаться, направлять и охотиться на них в самом мрачном морском мире.?</w:t>
        <w:br/>
        <w:t>a. киты</w:t>
        <w:br/>
        <w:t>b. экономия</w:t>
        <w:br/>
        <w:t>c. от</w:t>
        <w:br/>
        <w:t>d. значение</w:t>
        <w:br/>
        <w:br/>
        <w:t>10. Эти звуки, иногда напоминающие голос мужчины, раскрывают информацию об их _____ морском мире, который имеет решающее значение для выживания.?</w:t>
        <w:br/>
        <w:t>a. в</w:t>
        <w:br/>
        <w:t>b. морском</w:t>
        <w:br/>
        <w:t>c. которые</w:t>
        <w:br/>
        <w:t>d. темном</w:t>
        <w:br/>
        <w:br/>
        <w:t>11. Исследователи изучали последовательности ДНК генов, которые _____ в акустических жировых телах, измеряли выражение генов морских свиней и белых дельфинов Тихого океана.?</w:t>
        <w:br/>
        <w:t>a. выражаются</w:t>
        <w:br/>
        <w:t>b. экономической</w:t>
        <w:br/>
        <w:t>c. они</w:t>
        <w:br/>
        <w:t>d. самом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