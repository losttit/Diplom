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, ,,,,,,,,,,,,,,,,,,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